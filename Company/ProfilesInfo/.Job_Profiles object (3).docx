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Django</w:t>
      </w:r>
    </w:p>
    <w:p>
      <w:pPr>
        <w:pStyle w:val="Heading1"/>
      </w:pPr>
      <w:r>
        <w:t>Job Description:</w:t>
      </w:r>
    </w:p>
    <w:p>
      <w:r>
        <w:t>software</w:t>
      </w:r>
    </w:p>
    <w:p>
      <w:pPr>
        <w:pStyle w:val="Heading1"/>
      </w:pPr>
      <w:r>
        <w:t>No of Vacancies:</w:t>
      </w:r>
    </w:p>
    <w:p>
      <w:r>
        <w:t>20</w:t>
      </w:r>
    </w:p>
    <w:p>
      <w:pPr>
        <w:pStyle w:val="Heading1"/>
      </w:pPr>
      <w:r>
        <w:t>Required Skills:</w:t>
      </w:r>
    </w:p>
    <w:p>
      <w:pPr>
        <w:pStyle w:val="ListNumber"/>
      </w:pPr>
      <w:r>
        <w:t>Python</w:t>
      </w:r>
    </w:p>
    <w:p>
      <w:pPr>
        <w:pStyle w:val="ListNumber"/>
      </w:pPr>
      <w:r>
        <w:t>Django</w:t>
      </w:r>
    </w:p>
    <w:p>
      <w:pPr>
        <w:pStyle w:val="ListNumber"/>
      </w:pPr>
      <w:r>
        <w:t>MySQL</w:t>
      </w:r>
    </w:p>
    <w:p>
      <w:pPr>
        <w:pStyle w:val="ListNumb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