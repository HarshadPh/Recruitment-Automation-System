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Job Role:</w:t>
      </w:r>
    </w:p>
    <w:p>
      <w:r>
        <w:t>PHP Developer</w:t>
      </w:r>
    </w:p>
    <w:p>
      <w:pPr>
        <w:pStyle w:val="Heading1"/>
      </w:pPr>
      <w:r>
        <w:t>Industry</w:t>
      </w:r>
    </w:p>
    <w:p>
      <w:r>
        <w:t>IT-Software</w:t>
      </w:r>
    </w:p>
    <w:p>
      <w:pPr>
        <w:pStyle w:val="Heading1"/>
      </w:pPr>
      <w:r>
        <w:t>Job Description:</w:t>
      </w:r>
    </w:p>
    <w:p>
      <w:r>
        <w:t>We are looking for a Senior Web Developer to build and maintain functional web pages and applications.    Senior Web Developer responsibilities include leading a team of junior developers, refining website specifications and resolving technical issues. To be successful in this role, you should have extensive experience building web pages from scratch and in-depth knowledge of at least one of the following programming languages: Javascript, Ruby or PHP.</w:t>
      </w:r>
    </w:p>
    <w:p>
      <w:pPr>
        <w:pStyle w:val="Heading1"/>
      </w:pPr>
      <w:r>
        <w:t>No of Vacancies:</w:t>
      </w:r>
    </w:p>
    <w:p>
      <w:r>
        <w:t>20</w:t>
      </w:r>
    </w:p>
    <w:p>
      <w:pPr>
        <w:pStyle w:val="Heading1"/>
      </w:pPr>
      <w:r>
        <w:t>salary:</w:t>
      </w:r>
    </w:p>
    <w:p>
      <w:r>
        <w:t>5-10 LPA</w:t>
      </w:r>
    </w:p>
    <w:p>
      <w:pPr>
        <w:pStyle w:val="Heading1"/>
      </w:pPr>
      <w:r>
        <w:t>Experience:</w:t>
      </w:r>
    </w:p>
    <w:p>
      <w:r>
        <w:t>Identify user and system requirements for new websites and applications  Prioritize software development projects, set timelines and assign tasks to team members  Create wireframes to decide on layout  Write or review code for various applications  Run functionality testings and debug code  Oversee junior web developers and evaluate their performance  Liaise with designers to decide on UI/UX elements (like graphics and navigation buttons)  Ensure our software documentation is up-to-date  Collaborate with mobile developers to build mobile-responsive websites</w:t>
      </w:r>
    </w:p>
    <w:p>
      <w:pPr>
        <w:pStyle w:val="Heading1"/>
      </w:pPr>
      <w:r>
        <w:t>Required Qualification</w:t>
      </w:r>
    </w:p>
    <w:p>
      <w:r>
        <w:t>BSc/MSc in Computer Science or relevant field</w:t>
      </w:r>
    </w:p>
    <w:p>
      <w:pPr>
        <w:pStyle w:val="Heading1"/>
      </w:pPr>
      <w:r>
        <w:t>Required Skills:</w:t>
      </w:r>
    </w:p>
    <w:p>
      <w:pPr>
        <w:pStyle w:val="ListNumber"/>
      </w:pPr>
      <w:r>
        <w:t>Javascript</w:t>
      </w:r>
    </w:p>
    <w:p>
      <w:pPr>
        <w:pStyle w:val="ListNumber"/>
      </w:pPr>
      <w:r>
        <w:t>PHP</w:t>
      </w:r>
    </w:p>
    <w:p>
      <w:pPr>
        <w:pStyle w:val="ListNumber"/>
      </w:pPr>
      <w:r>
        <w:t>Ruby</w:t>
      </w:r>
    </w:p>
    <w:p>
      <w:pPr>
        <w:pStyle w:val="ListNumber"/>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